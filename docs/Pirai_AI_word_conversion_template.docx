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Pirai AI Word Template</w:t>
      </w:r>
    </w:p>
    <w:p>
      <w:r>
        <w:rPr>
          <w:b/>
        </w:rPr>
        <w:t>This template shows the correct format for Word documents that will be processed by Pirai AI. Follow this structure for optimal conversion results.</w:t>
      </w:r>
    </w:p>
    <w:p>
      <w:pPr>
        <w:pStyle w:val="Heading1"/>
      </w:pPr>
      <w:r>
        <w:t>Survey Introduction</w:t>
      </w:r>
    </w:p>
    <w:p>
      <w:r>
        <w:rPr>
          <w:b/>
        </w:rPr>
        <w:t>[INTRO]</w:t>
      </w:r>
    </w:p>
    <w:p>
      <w:r>
        <w:t>Thank you for participating in our Customer Satisfaction Survey! Your feedback is valuable and will help us improve our services. This survey will take approximately 5 minutes to complete. All responses are confidential.</w:t>
      </w:r>
    </w:p>
    <w:p>
      <w:r>
        <w:rPr>
          <w:b/>
        </w:rPr>
        <w:t>[Page Break]</w:t>
      </w:r>
    </w:p>
    <w:p>
      <w:pPr>
        <w:pStyle w:val="Heading2"/>
      </w:pPr>
      <w:r>
        <w:t>Q1. What is your primary role?</w:t>
      </w:r>
    </w:p>
    <w:p>
      <w:r>
        <w:rPr>
          <w:b/>
        </w:rPr>
        <w:t>[SingleAnswer]</w:t>
      </w:r>
    </w:p>
    <w:p>
      <w:r>
        <w:t>A) Manager</w:t>
      </w:r>
    </w:p>
    <w:p>
      <w:r>
        <w:t>B) Director</w:t>
      </w:r>
    </w:p>
    <w:p>
      <w:r>
        <w:t>C) VP</w:t>
      </w:r>
    </w:p>
    <w:p>
      <w:r>
        <w:t>D) C-Level Executive</w:t>
      </w:r>
    </w:p>
    <w:p>
      <w:pPr>
        <w:pStyle w:val="Heading2"/>
      </w:pPr>
      <w:r>
        <w:t>Q2. How satisfied are you with our service?</w:t>
      </w:r>
    </w:p>
    <w:p>
      <w:r>
        <w:rPr>
          <w:b/>
        </w:rPr>
        <w:t>[SingleAnswer]</w:t>
      </w:r>
    </w:p>
    <w:p>
      <w:r>
        <w:t>1. Very Dissatisfied</w:t>
      </w:r>
    </w:p>
    <w:p>
      <w:r>
        <w:t>2. Dissatisfied</w:t>
      </w:r>
    </w:p>
    <w:p>
      <w:r>
        <w:t>3. Neutral</w:t>
      </w:r>
    </w:p>
    <w:p>
      <w:r>
        <w:t>4. Satisfied</w:t>
      </w:r>
    </w:p>
    <w:p>
      <w:r>
        <w:t>5. Very Satisfied</w:t>
      </w:r>
    </w:p>
    <w:p>
      <w:pPr>
        <w:pStyle w:val="Heading2"/>
      </w:pPr>
      <w:r>
        <w:t>Q3. Which department do you work in?</w:t>
      </w:r>
    </w:p>
    <w:p>
      <w:r>
        <w:rPr>
          <w:b/>
        </w:rPr>
        <w:t>[SingleAnswer]</w:t>
      </w:r>
    </w:p>
    <w:p>
      <w:pPr>
        <w:pStyle w:val="ListBullet"/>
      </w:pPr>
      <w:r>
        <w:t>Sales</w:t>
      </w:r>
    </w:p>
    <w:p>
      <w:pPr>
        <w:pStyle w:val="ListBullet"/>
      </w:pPr>
      <w:r>
        <w:t>Marketing</w:t>
      </w:r>
    </w:p>
    <w:p>
      <w:pPr>
        <w:pStyle w:val="ListBullet"/>
      </w:pPr>
      <w:r>
        <w:t>Operations</w:t>
      </w:r>
    </w:p>
    <w:p>
      <w:pPr>
        <w:pStyle w:val="ListBullet"/>
      </w:pPr>
      <w:r>
        <w:t>Finance</w:t>
      </w:r>
    </w:p>
    <w:p>
      <w:pPr>
        <w:pStyle w:val="ListBullet"/>
      </w:pPr>
      <w:r>
        <w:t>HR</w:t>
      </w:r>
    </w:p>
    <w:p>
      <w:pPr>
        <w:pStyle w:val="Heading2"/>
      </w:pPr>
      <w:r>
        <w:t>Q4. Which social media platforms do you use? (Select all that apply)</w:t>
      </w:r>
    </w:p>
    <w:p>
      <w:r>
        <w:rPr>
          <w:b/>
        </w:rPr>
        <w:t>[MultipleAnswer]</w:t>
      </w:r>
    </w:p>
    <w:p>
      <w:r>
        <w:t>□ Facebook</w:t>
      </w:r>
    </w:p>
    <w:p>
      <w:r>
        <w:t>□ Instagram</w:t>
      </w:r>
    </w:p>
    <w:p>
      <w:r>
        <w:t>□ Twitter/X</w:t>
      </w:r>
    </w:p>
    <w:p>
      <w:r>
        <w:t>□ LinkedIn</w:t>
      </w:r>
    </w:p>
    <w:p>
      <w:r>
        <w:t>□ TikTok</w:t>
      </w:r>
    </w:p>
    <w:p>
      <w:r>
        <w:t>□ YouTube</w:t>
      </w:r>
    </w:p>
    <w:p>
      <w:r>
        <w:t>□ None of the above</w:t>
      </w:r>
    </w:p>
    <w:p>
      <w:pPr>
        <w:pStyle w:val="Heading2"/>
      </w:pPr>
      <w:r>
        <w:t>Q5. What features are most important to you? (Check all that apply)</w:t>
      </w:r>
    </w:p>
    <w:p>
      <w:r>
        <w:rPr>
          <w:b/>
        </w:rPr>
        <w:t>[MultipleAnswer]</w:t>
      </w:r>
    </w:p>
    <w:p>
      <w:r>
        <w:t>1. Easy to use</w:t>
      </w:r>
    </w:p>
    <w:p>
      <w:r>
        <w:t>2. Affordable pricing</w:t>
      </w:r>
    </w:p>
    <w:p>
      <w:r>
        <w:t>3. 24/7 customer support</w:t>
      </w:r>
    </w:p>
    <w:p>
      <w:r>
        <w:t>4. Mobile app</w:t>
      </w:r>
    </w:p>
    <w:p>
      <w:r>
        <w:t>5. Advanced analytics</w:t>
      </w:r>
    </w:p>
    <w:p>
      <w:pPr>
        <w:pStyle w:val="Heading2"/>
      </w:pPr>
      <w:r>
        <w:t>Q6. Please rate the following aspects of our service</w:t>
      </w:r>
    </w:p>
    <w:p>
      <w:r>
        <w:rPr>
          <w:b/>
        </w:rPr>
        <w:t>[Matrix, SingleAnswer]</w:t>
      </w:r>
    </w:p>
    <w:p>
      <w:r>
        <w:rPr>
          <w:b/>
        </w:rPr>
        <w:t>[Statement]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Statement Text</w:t>
            </w:r>
          </w:p>
        </w:tc>
        <w:tc>
          <w:tcPr>
            <w:tcW w:type="dxa" w:w="4320"/>
          </w:tcPr>
          <w:p>
            <w:r>
              <w:t>Code</w:t>
            </w:r>
          </w:p>
        </w:tc>
      </w:tr>
      <w:tr>
        <w:tc>
          <w:tcPr>
            <w:tcW w:type="dxa" w:w="4320"/>
          </w:tcPr>
          <w:p>
            <w:r>
              <w:t>Product quality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Customer service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Pricing value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Ease of use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Overall satisfaction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>
      <w:r>
        <w:rPr>
          <w:b/>
        </w:rPr>
        <w:t>[Scale Point]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Scale Point Text</w:t>
            </w:r>
          </w:p>
        </w:tc>
        <w:tc>
          <w:tcPr>
            <w:tcW w:type="dxa" w:w="4320"/>
          </w:tcPr>
          <w:p>
            <w:r>
              <w:t>Code</w:t>
            </w:r>
          </w:p>
        </w:tc>
      </w:tr>
      <w:tr>
        <w:tc>
          <w:tcPr>
            <w:tcW w:type="dxa" w:w="4320"/>
          </w:tcPr>
          <w:p>
            <w:r>
              <w:t>Strongly Disagree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Disagree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Neutral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Agree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Strongly Agree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</w:tbl>
    <w:p>
      <w:pPr>
        <w:pStyle w:val="Heading2"/>
      </w:pPr>
      <w:r>
        <w:t>Q7. Rate each statement below</w:t>
      </w:r>
    </w:p>
    <w:p>
      <w:r>
        <w:rPr>
          <w:b/>
        </w:rPr>
        <w:t>[Matrix]</w:t>
      </w:r>
    </w:p>
    <w:p>
      <w:r>
        <w:rPr>
          <w:b/>
        </w:rPr>
        <w:t>[Statement]</w:t>
      </w:r>
    </w:p>
    <w:p>
      <w:r>
        <w:t>- Website is easy to navigate</w:t>
      </w:r>
    </w:p>
    <w:p>
      <w:r>
        <w:t>- Products are high quality</w:t>
      </w:r>
    </w:p>
    <w:p>
      <w:r>
        <w:t>- Prices are competitive</w:t>
      </w:r>
    </w:p>
    <w:p>
      <w:r>
        <w:t>- Delivery is fast</w:t>
      </w:r>
    </w:p>
    <w:p>
      <w:r>
        <w:t>- Customer support is helpful</w:t>
      </w:r>
    </w:p>
    <w:p>
      <w:r>
        <w:rPr>
          <w:b/>
        </w:rPr>
        <w:t>[Scale Point]</w:t>
      </w:r>
    </w:p>
    <w:p>
      <w:r>
        <w:t>1 - Strongly Disagree</w:t>
      </w:r>
    </w:p>
    <w:p>
      <w:r>
        <w:t>2 - Disagree</w:t>
      </w:r>
    </w:p>
    <w:p>
      <w:r>
        <w:t>3 - Neutral</w:t>
      </w:r>
    </w:p>
    <w:p>
      <w:r>
        <w:t>4 - Agree</w:t>
      </w:r>
    </w:p>
    <w:p>
      <w:r>
        <w:t>5 - Strongly Agree</w:t>
      </w:r>
    </w:p>
    <w:p>
      <w:pPr>
        <w:pStyle w:val="Heading2"/>
      </w:pPr>
      <w:r>
        <w:t>Q8. What is your company name?</w:t>
      </w:r>
    </w:p>
    <w:p>
      <w:r>
        <w:rPr>
          <w:b/>
        </w:rPr>
        <w:t>[SingleLine]</w:t>
      </w:r>
    </w:p>
    <w:p>
      <w:pPr>
        <w:pStyle w:val="Heading2"/>
      </w:pPr>
      <w:r>
        <w:t>Q9. Please describe your biggest challenge in detail</w:t>
      </w:r>
    </w:p>
    <w:p>
      <w:r>
        <w:rPr>
          <w:b/>
        </w:rPr>
        <w:t>[Essay]</w:t>
      </w:r>
    </w:p>
    <w:p>
      <w:pPr>
        <w:pStyle w:val="Heading2"/>
      </w:pPr>
      <w:r>
        <w:t>Q10. Please provide your contact information</w:t>
      </w:r>
    </w:p>
    <w:p>
      <w:r>
        <w:rPr>
          <w:b/>
        </w:rPr>
        <w:t>[Form]</w:t>
      </w:r>
    </w:p>
    <w:p>
      <w:r>
        <w:rPr>
          <w:b/>
        </w:rPr>
        <w:t>[Options]</w:t>
      </w:r>
    </w:p>
    <w:p>
      <w:pPr>
        <w:pStyle w:val="ListBullet"/>
      </w:pPr>
      <w:r>
        <w:t>Full Name</w:t>
      </w:r>
    </w:p>
    <w:p>
      <w:pPr>
        <w:pStyle w:val="ListBullet"/>
      </w:pPr>
      <w:r>
        <w:t>Email Address</w:t>
      </w:r>
    </w:p>
    <w:p>
      <w:pPr>
        <w:pStyle w:val="ListBullet"/>
      </w:pPr>
      <w:r>
        <w:t>Phone Number</w:t>
      </w:r>
    </w:p>
    <w:p>
      <w:pPr>
        <w:pStyle w:val="ListBullet"/>
      </w:pPr>
      <w:r>
        <w:t>Company Name</w:t>
      </w:r>
    </w:p>
    <w:p>
      <w:pPr>
        <w:pStyle w:val="ListBullet"/>
      </w:pPr>
      <w:r>
        <w:t>Job Title</w:t>
      </w:r>
    </w:p>
    <w:p>
      <w:pPr>
        <w:pStyle w:val="Heading2"/>
      </w:pPr>
      <w:r>
        <w:t>Q11. Rank these priorities from most to least important</w:t>
      </w:r>
    </w:p>
    <w:p>
      <w:r>
        <w:rPr>
          <w:b/>
        </w:rPr>
        <w:t>[RankOrder]</w:t>
      </w:r>
    </w:p>
    <w:p>
      <w:r>
        <w:t>1. Cost savings</w:t>
      </w:r>
    </w:p>
    <w:p>
      <w:r>
        <w:t>2. Time efficiency</w:t>
      </w:r>
    </w:p>
    <w:p>
      <w:r>
        <w:t>3. Quality improvement</w:t>
      </w:r>
    </w:p>
    <w:p>
      <w:r>
        <w:t>4. Customer satisfaction</w:t>
      </w:r>
    </w:p>
    <w:p>
      <w:r>
        <w:t>5. Innovation</w:t>
      </w:r>
    </w:p>
    <w:p>
      <w:pPr>
        <w:pStyle w:val="Heading2"/>
      </w:pPr>
      <w:r>
        <w:t>Q12. Drag to rank these features in order of importance</w:t>
      </w:r>
    </w:p>
    <w:p>
      <w:r>
        <w:rPr>
          <w:b/>
        </w:rPr>
        <w:t>[RankOrder]</w:t>
      </w:r>
    </w:p>
    <w:p>
      <w:pPr>
        <w:pStyle w:val="ListBullet"/>
      </w:pPr>
      <w:r>
        <w:t>Speed</w:t>
      </w:r>
    </w:p>
    <w:p>
      <w:pPr>
        <w:pStyle w:val="ListBullet"/>
      </w:pPr>
      <w:r>
        <w:t>Accuracy</w:t>
      </w:r>
    </w:p>
    <w:p>
      <w:pPr>
        <w:pStyle w:val="ListBullet"/>
      </w:pPr>
      <w:r>
        <w:t>Ease of use</w:t>
      </w:r>
    </w:p>
    <w:p>
      <w:pPr>
        <w:pStyle w:val="ListBullet"/>
      </w:pPr>
      <w:r>
        <w:t>Cost</w:t>
      </w:r>
    </w:p>
    <w:p>
      <w:pPr>
        <w:pStyle w:val="ListBullet"/>
      </w:pPr>
      <w:r>
        <w:t>Support</w:t>
      </w:r>
    </w:p>
    <w:p>
      <w:pPr>
        <w:pStyle w:val="Heading2"/>
      </w:pPr>
      <w:r>
        <w:t>Q13. Allocate 100 points across these categories based on importance</w:t>
      </w:r>
    </w:p>
    <w:p>
      <w:r>
        <w:rPr>
          <w:b/>
        </w:rPr>
        <w:t>[ConstantSum]</w:t>
      </w:r>
    </w:p>
    <w:p>
      <w:r>
        <w:t>- Marketing</w:t>
      </w:r>
    </w:p>
    <w:p>
      <w:r>
        <w:t>- Sales</w:t>
      </w:r>
    </w:p>
    <w:p>
      <w:r>
        <w:t>- Operations</w:t>
      </w:r>
    </w:p>
    <w:p>
      <w:r>
        <w:t>- R&amp;D</w:t>
      </w:r>
    </w:p>
    <w:p>
      <w:r>
        <w:t>- Customer Support</w:t>
      </w:r>
    </w:p>
    <w:p>
      <w:pPr>
        <w:pStyle w:val="Heading2"/>
      </w:pPr>
      <w:r>
        <w:t>Q14. Distribute 100 points among the following options</w:t>
      </w:r>
    </w:p>
    <w:p>
      <w:r>
        <w:rPr>
          <w:b/>
        </w:rPr>
        <w:t>[ConstantSum]</w:t>
      </w:r>
    </w:p>
    <w:p>
      <w:r>
        <w:t>1. Product Development</w:t>
      </w:r>
    </w:p>
    <w:p>
      <w:r>
        <w:t>2. Marketing &amp; Sales</w:t>
      </w:r>
    </w:p>
    <w:p>
      <w:r>
        <w:t>3. Customer Service</w:t>
      </w:r>
    </w:p>
    <w:p>
      <w:r>
        <w:t>4. Technology &amp; Infrastructure</w:t>
      </w:r>
    </w:p>
    <w:p>
      <w:r>
        <w:t>5. Human Resources</w:t>
      </w:r>
    </w:p>
    <w:p/>
    <w:p>
      <w:r>
        <w:rPr>
          <w:b/>
        </w:rPr>
        <w:t>[DB]</w:t>
      </w:r>
    </w:p>
    <w:p>
      <w:r>
        <w:t>Thank you for your responses so far! The next section will ask about your experience with our product. This section should take approximately 2 minutes to complete.</w:t>
      </w:r>
    </w:p>
    <w:p>
      <w:r>
        <w:rPr>
          <w:b/>
        </w:rPr>
        <w:t>[Page Break]</w:t>
      </w:r>
    </w:p>
    <w:p>
      <w:r>
        <w:rPr>
          <w:b/>
        </w:rPr>
        <w:t>[CLOSE]</w:t>
      </w:r>
    </w:p>
    <w:p>
      <w:r>
        <w:t>Thank you for completing our survey! Your feedback has been recorded and will help us serve you better. If you have any questions, please contact support@company.com.</w:t>
      </w:r>
    </w:p>
    <w:p>
      <w:r>
        <w:br w:type="page"/>
      </w:r>
    </w:p>
    <w:p>
      <w:pPr>
        <w:pStyle w:val="Heading1"/>
      </w:pPr>
      <w:r>
        <w:t>📋 Formatting Guidelines</w:t>
      </w:r>
    </w:p>
    <w:p>
      <w:pPr>
        <w:pStyle w:val="Heading2"/>
      </w:pPr>
      <w:r>
        <w:t>Supported Question Types:</w:t>
      </w:r>
    </w:p>
    <w:p>
      <w:pPr>
        <w:pStyle w:val="ListBullet"/>
      </w:pPr>
      <w:r>
        <w:t>[SingleAnswer] or [MC:SingleAnswer] - Radio buttons (select one)</w:t>
      </w:r>
    </w:p>
    <w:p>
      <w:pPr>
        <w:pStyle w:val="ListBullet"/>
      </w:pPr>
      <w:r>
        <w:t>[MultipleAnswer] or [MC:MultipleAnswer] - Checkboxes (select multiple)</w:t>
      </w:r>
    </w:p>
    <w:p>
      <w:pPr>
        <w:pStyle w:val="ListBullet"/>
      </w:pPr>
      <w:r>
        <w:t>[Matrix] or [Matrix, SingleAnswer] - Rating grid/scale</w:t>
      </w:r>
    </w:p>
    <w:p>
      <w:pPr>
        <w:pStyle w:val="ListBullet"/>
      </w:pPr>
      <w:r>
        <w:t>[SingleLine] or [TE:SingleLine] - Short text entry</w:t>
      </w:r>
    </w:p>
    <w:p>
      <w:pPr>
        <w:pStyle w:val="ListBullet"/>
      </w:pPr>
      <w:r>
        <w:t>[Essay] or [TE:Essay] - Long text entry</w:t>
      </w:r>
    </w:p>
    <w:p>
      <w:pPr>
        <w:pStyle w:val="ListBullet"/>
      </w:pPr>
      <w:r>
        <w:t>[Form] or [TE:Form] - Multiple text fields</w:t>
      </w:r>
    </w:p>
    <w:p>
      <w:pPr>
        <w:pStyle w:val="ListBullet"/>
      </w:pPr>
      <w:r>
        <w:t>[RankOrder] or [RO:RankOrder] - Ranking question</w:t>
      </w:r>
    </w:p>
    <w:p>
      <w:pPr>
        <w:pStyle w:val="ListBullet"/>
      </w:pPr>
      <w:r>
        <w:t>[ConstantSum] or [CS:ConstantSum] - Allocation question</w:t>
      </w:r>
    </w:p>
    <w:p>
      <w:pPr>
        <w:pStyle w:val="ListBullet"/>
      </w:pPr>
      <w:r>
        <w:t>[DB] - Descriptive block (information only)</w:t>
      </w:r>
    </w:p>
    <w:p>
      <w:pPr>
        <w:pStyle w:val="Heading2"/>
      </w:pPr>
      <w:r>
        <w:t>List Format Options:</w:t>
      </w:r>
    </w:p>
    <w:p>
      <w:pPr>
        <w:pStyle w:val="ListBullet"/>
      </w:pPr>
      <w:r>
        <w:t>Alphabetical: A) Option 1, B) Option 2, C) Option 3</w:t>
      </w:r>
    </w:p>
    <w:p>
      <w:pPr>
        <w:pStyle w:val="ListBullet"/>
      </w:pPr>
      <w:r>
        <w:t>Numbered: 1. Option 1, 2. Option 2, 3. Option 3</w:t>
      </w:r>
    </w:p>
    <w:p>
      <w:pPr>
        <w:pStyle w:val="ListBullet"/>
      </w:pPr>
      <w:r>
        <w:t>Bullets: • Option 1 OR - Option 1 OR * Option 1</w:t>
      </w:r>
    </w:p>
    <w:p>
      <w:pPr>
        <w:pStyle w:val="ListBullet"/>
      </w:pPr>
      <w:r>
        <w:t>Plain text: Option 1, Option 2, Option 3</w:t>
      </w:r>
    </w:p>
    <w:p>
      <w:pPr>
        <w:pStyle w:val="ListBullet"/>
      </w:pPr>
      <w:r>
        <w:t>With checkboxes: □ Option 1, □ Option 2</w:t>
      </w:r>
    </w:p>
    <w:p>
      <w:pPr>
        <w:pStyle w:val="Heading2"/>
      </w:pPr>
      <w:r>
        <w:t>Special Markers:</w:t>
      </w:r>
    </w:p>
    <w:p>
      <w:pPr>
        <w:pStyle w:val="ListBullet"/>
      </w:pPr>
      <w:r>
        <w:t>[INTRO] - Survey introduction text</w:t>
      </w:r>
    </w:p>
    <w:p>
      <w:pPr>
        <w:pStyle w:val="ListBullet"/>
      </w:pPr>
      <w:r>
        <w:t>[CLOSE] - Survey closing/thank you text</w:t>
      </w:r>
    </w:p>
    <w:p>
      <w:pPr>
        <w:pStyle w:val="ListBullet"/>
      </w:pPr>
      <w:r>
        <w:t>[Page Break] - Separate survey into pages</w:t>
      </w:r>
    </w:p>
    <w:p>
      <w:pPr>
        <w:pStyle w:val="ListBullet"/>
      </w:pPr>
      <w:r>
        <w:t>[Statement] - For Matrix question rows</w:t>
      </w:r>
    </w:p>
    <w:p>
      <w:pPr>
        <w:pStyle w:val="ListBullet"/>
      </w:pPr>
      <w:r>
        <w:t>[Scale Point] - For Matrix question columns</w:t>
      </w:r>
    </w:p>
    <w:p>
      <w:pPr>
        <w:pStyle w:val="ListBullet"/>
      </w:pPr>
      <w:r>
        <w:t>[Options] - For Form question fields</w:t>
      </w:r>
    </w:p>
    <w:p>
      <w:pPr>
        <w:pStyle w:val="ListBullet"/>
      </w:pPr>
      <w:r>
        <w:t>[LOGIC IF Q1=1] - Conditional logic (optional)</w:t>
      </w:r>
    </w:p>
    <w:p>
      <w:pPr>
        <w:pStyle w:val="ListBullet"/>
      </w:pPr>
      <w:r>
        <w:t>[TERMINATE] - Screen out/termination point (optional)</w:t>
      </w:r>
    </w:p>
    <w:p>
      <w:pPr>
        <w:pStyle w:val="Heading2"/>
      </w:pPr>
      <w:r>
        <w:t>Important Notes:</w:t>
      </w:r>
    </w:p>
    <w:p>
      <w:pPr>
        <w:pStyle w:val="ListBullet"/>
      </w:pPr>
      <w:r>
        <w:t>Question numbering: Q1, Q2, Q3, etc. (must be consistent)</w:t>
      </w:r>
    </w:p>
    <w:p>
      <w:pPr>
        <w:pStyle w:val="ListBullet"/>
      </w:pPr>
      <w:r>
        <w:t>Type markers are case-insensitive: [SingleAnswer] = [singleanswer]</w:t>
      </w:r>
    </w:p>
    <w:p>
      <w:pPr>
        <w:pStyle w:val="ListBullet"/>
      </w:pPr>
      <w:r>
        <w:t>For Matrix questions: Use [Statement] for rows and [Scale Point] for columns</w:t>
      </w:r>
    </w:p>
    <w:p>
      <w:pPr>
        <w:pStyle w:val="ListBullet"/>
      </w:pPr>
      <w:r>
        <w:t>Tables are optional - you can use simple lists for all question types</w:t>
      </w:r>
    </w:p>
    <w:p>
      <w:pPr>
        <w:pStyle w:val="ListBullet"/>
      </w:pPr>
      <w:r>
        <w:t>If codes are not specified, they will be auto-generated (1, 2, 3...)</w:t>
      </w:r>
    </w:p>
    <w:p>
      <w:pPr>
        <w:pStyle w:val="ListBullet"/>
      </w:pPr>
      <w:r>
        <w:t>Use code 99 for "Other", "None of the above", or termination options</w:t>
      </w:r>
    </w:p>
    <w:p>
      <w:pPr>
        <w:pStyle w:val="ListBullet"/>
      </w:pPr>
      <w:r>
        <w:t>For RankOrder and ConstantSum: Simple numbered or bulleted lists work best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